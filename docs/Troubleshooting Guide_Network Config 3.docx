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13DA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360" w:lineRule="auto"/>
        <w:jc w:val="center"/>
        <w:textAlignment w:val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CompTIA A+ Core 1</w:t>
      </w:r>
    </w:p>
    <w:p w14:paraId="4899C9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</w:p>
    <w:p w14:paraId="1780B1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a novice low voltage cabling technician preparing for the CompTIA A+ Core 1 exam, there are several key areas to focus on:</w:t>
      </w:r>
    </w:p>
    <w:p w14:paraId="1BDB95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</w:p>
    <w:p w14:paraId="6C85CC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</w:t>
      </w:r>
      <w:r>
        <w:rPr>
          <w:rFonts w:hint="default"/>
          <w:b/>
          <w:bCs/>
          <w:sz w:val="24"/>
          <w:szCs w:val="24"/>
          <w:lang w:val="en-US"/>
        </w:rPr>
        <w:t xml:space="preserve"> Network Hardware and Protocols:</w:t>
      </w:r>
      <w:r>
        <w:rPr>
          <w:rFonts w:hint="default"/>
          <w:sz w:val="24"/>
          <w:szCs w:val="24"/>
          <w:lang w:val="en-US"/>
        </w:rPr>
        <w:t xml:space="preserve"> Network components (ie different cable types, connectors), cabling standards, and common protocols (ie network topologies). </w:t>
      </w:r>
    </w:p>
    <w:p w14:paraId="420987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</w:p>
    <w:p w14:paraId="4BE362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2. </w:t>
      </w:r>
      <w:r>
        <w:rPr>
          <w:rFonts w:hint="default"/>
          <w:b/>
          <w:bCs/>
          <w:sz w:val="24"/>
          <w:szCs w:val="24"/>
          <w:lang w:val="en-US"/>
        </w:rPr>
        <w:t>Mobile Devices:</w:t>
      </w:r>
      <w:r>
        <w:rPr>
          <w:rFonts w:hint="default"/>
          <w:sz w:val="24"/>
          <w:szCs w:val="24"/>
          <w:lang w:val="en-US"/>
        </w:rPr>
        <w:t xml:space="preserve"> Familiarize yourself with laptop components &amp;mobile device connectivity.</w:t>
      </w:r>
    </w:p>
    <w:p w14:paraId="1D3673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</w:p>
    <w:p w14:paraId="648D06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3. </w:t>
      </w:r>
      <w:r>
        <w:rPr>
          <w:rFonts w:hint="default"/>
          <w:b/>
          <w:bCs/>
          <w:sz w:val="24"/>
          <w:szCs w:val="24"/>
          <w:lang w:val="en-US"/>
        </w:rPr>
        <w:t xml:space="preserve">Network Troubleshooting: </w:t>
      </w:r>
      <w:r>
        <w:rPr>
          <w:rFonts w:hint="default"/>
          <w:sz w:val="24"/>
          <w:szCs w:val="24"/>
          <w:lang w:val="en-US"/>
        </w:rPr>
        <w:t>Study quick-reference tables to diagnose and resolve issues.</w:t>
      </w:r>
    </w:p>
    <w:p w14:paraId="25A6DF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</w:p>
    <w:p w14:paraId="0D0D6A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4.</w:t>
      </w:r>
      <w:r>
        <w:rPr>
          <w:rFonts w:hint="default"/>
          <w:b/>
          <w:bCs/>
          <w:sz w:val="24"/>
          <w:szCs w:val="24"/>
          <w:lang w:val="en-US"/>
        </w:rPr>
        <w:t xml:space="preserve"> Hardware :</w:t>
      </w:r>
      <w:r>
        <w:rPr>
          <w:rFonts w:hint="default"/>
          <w:sz w:val="24"/>
          <w:szCs w:val="24"/>
          <w:lang w:val="en-US"/>
        </w:rPr>
        <w:t xml:space="preserve"> Know how to install, configure and maintain hard-drives.  Understand personal computer components like CPUs, RAM, motherboards, and power supplies. </w:t>
      </w:r>
    </w:p>
    <w:p w14:paraId="6942A1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</w:p>
    <w:p w14:paraId="59DFA2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5. </w:t>
      </w:r>
      <w:r>
        <w:rPr>
          <w:rFonts w:hint="default"/>
          <w:b/>
          <w:bCs/>
          <w:sz w:val="24"/>
          <w:szCs w:val="24"/>
          <w:lang w:val="en-US"/>
        </w:rPr>
        <w:t>Security</w:t>
      </w:r>
      <w:r>
        <w:rPr>
          <w:rFonts w:hint="default"/>
          <w:sz w:val="24"/>
          <w:szCs w:val="24"/>
          <w:lang w:val="en-US"/>
        </w:rPr>
        <w:t>: Pay attention to the sections on computer and network security, as maintaining secure connections is a critical aspect of low voltage cabling work[1][2].</w:t>
      </w:r>
    </w:p>
    <w:p w14:paraId="51A6F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360" w:lineRule="auto"/>
        <w:textAlignment w:val="auto"/>
        <w:rPr>
          <w:rFonts w:hint="default"/>
          <w:lang w:val="en-US"/>
        </w:rPr>
      </w:pPr>
    </w:p>
    <w:p w14:paraId="5BF910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360" w:lineRule="auto"/>
        <w:textAlignment w:val="auto"/>
        <w:rPr>
          <w:rFonts w:hint="default"/>
          <w:lang w:val="en-US"/>
        </w:rPr>
      </w:pPr>
    </w:p>
    <w:p w14:paraId="0E497986">
      <w:r>
        <w:br w:type="page"/>
      </w:r>
    </w:p>
    <w:p w14:paraId="4741AB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3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"https://hub.totalsem.com"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https://hub.totalsem.com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Activity Guide</w:t>
      </w:r>
    </w:p>
    <w:p w14:paraId="2EB0F98C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425" w:leftChars="0" w:hanging="425" w:firstLineChars="0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Self-Protection</w:t>
      </w:r>
    </w:p>
    <w:p w14:paraId="15E287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-Disconnect power supply device when necessary</w:t>
      </w:r>
    </w:p>
    <w:p w14:paraId="208149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-Attach Electrostatic Discharge Antistatic (ESD) strap to powered device</w:t>
      </w:r>
    </w:p>
    <w:p w14:paraId="439247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-Purchase a C-Rated Fire Extinguisher for Electrical Fires</w:t>
      </w:r>
    </w:p>
    <w:p w14:paraId="124ECB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-Lift with Legs, Not with Back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-Lift 25lbs+ Devices with Assistance (Use Hand</w:t>
      </w:r>
    </w:p>
    <w:p w14:paraId="21F95B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/>
          <w:lang w:val="en-US"/>
        </w:rPr>
      </w:pPr>
    </w:p>
    <w:p w14:paraId="72063E54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425" w:leftChars="0" w:hanging="425" w:firstLineChars="0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Tech Tools</w:t>
      </w:r>
    </w:p>
    <w:p w14:paraId="7EA110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-Voltage Tester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-Hemostat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-Tweezers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-IC Inserter</w:t>
      </w:r>
      <w:r>
        <w:rPr>
          <w:rFonts w:hint="default"/>
          <w:lang w:val="en-US"/>
        </w:rPr>
        <w:tab/>
      </w:r>
    </w:p>
    <w:p w14:paraId="79175F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-Thumb Drives (USB)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-Volt/Ohm Meter (Multimeter)</w:t>
      </w:r>
    </w:p>
    <w:p w14:paraId="5079AE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/>
          <w:lang w:val="en-US"/>
        </w:rPr>
      </w:pPr>
    </w:p>
    <w:p w14:paraId="1A360334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425" w:leftChars="0" w:hanging="425" w:firstLineChars="0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Troubleshooting Methodology</w:t>
      </w:r>
    </w:p>
    <w:p w14:paraId="4133A4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*CompTIA A+ defines a specific workflow process to troubleshoot any system problem.</w:t>
      </w:r>
    </w:p>
    <w:p w14:paraId="7C4BB946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84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Consider Policies, Procedures &amp; Impacts before Implementing Changes</w:t>
      </w:r>
    </w:p>
    <w:p w14:paraId="14FA3D87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84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Identify the Problem: Inquire with User about Troubles</w:t>
      </w:r>
    </w:p>
    <w:p w14:paraId="5E44CF22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84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Review System &amp; Application Logs == Escalate Issue</w:t>
      </w:r>
    </w:p>
    <w:p w14:paraId="18EEB0CC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84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Establish a Plan of Action to Resolve Issue &amp; Implement a Solution</w:t>
      </w:r>
    </w:p>
    <w:p w14:paraId="415E5CA8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84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Verify Full-Functionality (Demonstrate) &amp; Implement Preventative Measures</w:t>
      </w:r>
    </w:p>
    <w:p w14:paraId="3C023BB5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84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Document Findings, Actions and Outcomes (Share Lessons Learned for Next-Tech)</w:t>
      </w:r>
    </w:p>
    <w:p w14:paraId="31AE29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/>
          <w:b w:val="0"/>
          <w:bCs w:val="0"/>
          <w:i/>
          <w:iCs/>
          <w:u w:val="single"/>
          <w:lang w:val="en-US"/>
        </w:rPr>
      </w:pPr>
      <w:r>
        <w:rPr>
          <w:rFonts w:hint="default"/>
          <w:b w:val="0"/>
          <w:bCs w:val="0"/>
          <w:i/>
          <w:iCs/>
          <w:u w:val="single"/>
          <w:lang w:val="en-US"/>
        </w:rPr>
        <w:t>Troubleshooting Tools:</w:t>
      </w:r>
    </w:p>
    <w:p w14:paraId="2E5733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Security-centric Linux Distro VMs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"https://www.kali.org/get-kali/#kali-virtual-machines"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https://www.kali.org/get-kali/#kali-virtual-machines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2F3AC6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Penetration Testing Framework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"https://www.metasploit.com/"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https://www.metasploit.com/</w:t>
      </w:r>
      <w:r>
        <w:rPr>
          <w:rFonts w:hint="default"/>
          <w:lang w:val="en-US"/>
        </w:rPr>
        <w:fldChar w:fldCharType="end"/>
      </w:r>
    </w:p>
    <w:p w14:paraId="247FE9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Network Security Scanner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"https://nmap.org/"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https://nmap.org/</w:t>
      </w:r>
      <w:r>
        <w:rPr>
          <w:rFonts w:hint="default"/>
          <w:lang w:val="en-US"/>
        </w:rPr>
        <w:fldChar w:fldCharType="end"/>
      </w:r>
    </w:p>
    <w:p w14:paraId="46502D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Disk Encryption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"https://veracrypt.fr/en/Home.html"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https://veracrypt.fr/en/Home.html</w:t>
      </w:r>
      <w:r>
        <w:rPr>
          <w:rFonts w:hint="default"/>
          <w:lang w:val="en-US"/>
        </w:rPr>
        <w:fldChar w:fldCharType="end"/>
      </w:r>
    </w:p>
    <w:p w14:paraId="6E282F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Create Bootable USB Drive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"https://rufus.ie/en/"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https://rufus.ie/en/</w:t>
      </w:r>
      <w:r>
        <w:rPr>
          <w:rFonts w:hint="default"/>
          <w:lang w:val="en-US"/>
        </w:rPr>
        <w:fldChar w:fldCharType="end"/>
      </w:r>
    </w:p>
    <w:p w14:paraId="378261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Network Protocal Analyzer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"https://www.wireshark.org/"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https://www.wireshark.org/</w:t>
      </w:r>
      <w:r>
        <w:rPr>
          <w:rFonts w:hint="default"/>
          <w:lang w:val="en-US"/>
        </w:rPr>
        <w:fldChar w:fldCharType="end"/>
      </w:r>
    </w:p>
    <w:p w14:paraId="62570D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Partition Editior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"https://gparted.org/"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https://gparted.org/</w:t>
      </w:r>
      <w:r>
        <w:rPr>
          <w:rFonts w:hint="default"/>
          <w:lang w:val="en-US"/>
        </w:rPr>
        <w:fldChar w:fldCharType="end"/>
      </w:r>
    </w:p>
    <w:p w14:paraId="496614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Memory Testing Tool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"https://www.memtest.org/"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https://www.memtest.org/</w:t>
      </w:r>
      <w:r>
        <w:rPr>
          <w:rFonts w:hint="default"/>
          <w:lang w:val="en-US"/>
        </w:rPr>
        <w:fldChar w:fldCharType="end"/>
      </w:r>
    </w:p>
    <w:p w14:paraId="39A299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Hardware Monitoring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"https://www.cpuid.com/softwares/hwmonitor.html"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https://www.cpuid.com/softwares/hwmonitor.html</w:t>
      </w:r>
      <w:r>
        <w:rPr>
          <w:rFonts w:hint="default"/>
          <w:lang w:val="en-US"/>
        </w:rPr>
        <w:fldChar w:fldCharType="end"/>
      </w:r>
    </w:p>
    <w:p w14:paraId="0D4691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</w:p>
    <w:p w14:paraId="6350D0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Networking Essentials</w:t>
      </w:r>
      <w:r>
        <w:rPr>
          <w:rFonts w:hint="default"/>
          <w:sz w:val="24"/>
          <w:szCs w:val="24"/>
          <w:lang w:val="en-US"/>
        </w:rPr>
        <w:t xml:space="preserve"> (Tools, MAC Frame, 568B Wiring, Topologies)</w:t>
      </w:r>
    </w:p>
    <w:p w14:paraId="6C8F9F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LAN - Local Area Networking</w:t>
      </w:r>
    </w:p>
    <w:p w14:paraId="7EBEA4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-Find IP Address &amp; IP Host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-Test Network Connections</w:t>
      </w:r>
      <w:r>
        <w:rPr>
          <w:rFonts w:hint="default"/>
          <w:sz w:val="24"/>
          <w:szCs w:val="24"/>
          <w:lang w:val="en-US"/>
        </w:rPr>
        <w:tab/>
      </w:r>
    </w:p>
    <w:p w14:paraId="1FF6C2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-Configure IPv6 and IP in Windows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-DNS Names, Records &amp; Hop Count</w:t>
      </w:r>
    </w:p>
    <w:p w14:paraId="7B4706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-Workgroup Settings &amp; Logon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-Top Level Domains</w:t>
      </w:r>
    </w:p>
    <w:p w14:paraId="62F9BF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-Find Default Gateway, Default DNS Server &amp; Subnet Mask</w:t>
      </w:r>
      <w:r>
        <w:rPr>
          <w:rFonts w:hint="default"/>
          <w:sz w:val="24"/>
          <w:szCs w:val="24"/>
          <w:lang w:val="en-US"/>
        </w:rPr>
        <w:tab/>
      </w:r>
    </w:p>
    <w:p w14:paraId="4BCA1C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</w:p>
    <w:p w14:paraId="114CBD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The Internet</w:t>
      </w:r>
    </w:p>
    <w:p w14:paraId="7C1649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-Internet Connections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-Protocols &amp; Port Numbers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-Clear Browser Data</w:t>
      </w:r>
    </w:p>
    <w:p w14:paraId="1FA280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-Verify a Secure Connection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-Connect to a VPN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-DNS Cache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</w:p>
    <w:p w14:paraId="001BEC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Utility Launch Points:</w:t>
      </w:r>
      <w:r>
        <w:rPr>
          <w:rFonts w:hint="default"/>
          <w:sz w:val="24"/>
          <w:szCs w:val="24"/>
          <w:lang w:val="en-US"/>
        </w:rPr>
        <w:t xml:space="preserve"> Control Panel, System/Device Manager and Admin Tools</w:t>
      </w:r>
    </w:p>
    <w:p w14:paraId="53657C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Install a CPU  +  Measure RAM Size, DDR Rating and Speed  +  UEFI BIOS // Motherboard</w:t>
      </w:r>
    </w:p>
    <w:p w14:paraId="694CC7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</w:p>
    <w:p w14:paraId="09B688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Install &amp; Upgrade an Operating System</w:t>
      </w:r>
    </w:p>
    <w:p w14:paraId="63BAD6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-Registry File Location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-Performance Monitor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-System Root</w:t>
      </w:r>
    </w:p>
    <w:p w14:paraId="004ADA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-Management Console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-Task Manager Troubleshooting (tasklist)</w:t>
      </w:r>
    </w:p>
    <w:p w14:paraId="1B907E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</w:p>
    <w:p w14:paraId="7DCDFE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Maintain &amp; Optimize Operating Systems</w:t>
      </w:r>
      <w:r>
        <w:rPr>
          <w:rFonts w:hint="default"/>
          <w:sz w:val="24"/>
          <w:szCs w:val="24"/>
          <w:lang w:val="en-US"/>
        </w:rPr>
        <w:t xml:space="preserve"> (Configure Windows Update, Task Scheduler, Disk Cleanup, Managing Applications, Backup Types, Time M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achine)</w:t>
      </w:r>
    </w:p>
    <w:p w14:paraId="4B86BB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</w:p>
    <w:p w14:paraId="7991C1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Working with the Command Line Interface </w:t>
      </w:r>
      <w:r>
        <w:rPr>
          <w:rFonts w:hint="default"/>
          <w:sz w:val="24"/>
          <w:szCs w:val="24"/>
          <w:lang w:val="en-US"/>
        </w:rPr>
        <w:t>(dir, cd, md, wildcards, advanced)</w:t>
      </w:r>
    </w:p>
    <w:p w14:paraId="4C9F27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</w:p>
    <w:p w14:paraId="35EE13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Troubleshooting Operating Systems</w:t>
      </w:r>
      <w:r>
        <w:rPr>
          <w:rFonts w:hint="default"/>
          <w:sz w:val="24"/>
          <w:szCs w:val="24"/>
          <w:lang w:val="en-US"/>
        </w:rPr>
        <w:t xml:space="preserve"> </w:t>
      </w:r>
    </w:p>
    <w:p w14:paraId="27EA2D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-Create a Restore Point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-BCDEdit Utility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-Event Viewer / File Checker</w:t>
      </w:r>
    </w:p>
    <w:p w14:paraId="46E828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-Troubleshooting Drivers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-Windows Recovery Environment (WinRE)</w:t>
      </w:r>
    </w:p>
    <w:p w14:paraId="1DACCA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</w:p>
    <w:p w14:paraId="631D45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Display Technologies</w:t>
      </w:r>
      <w:r>
        <w:rPr>
          <w:rFonts w:hint="default"/>
          <w:sz w:val="24"/>
          <w:szCs w:val="24"/>
          <w:lang w:val="en-US"/>
        </w:rPr>
        <w:t xml:space="preserve"> (Connectors, Settings, DxDiag Utility, Managing Video Drivers)</w:t>
      </w:r>
    </w:p>
    <w:p w14:paraId="3EDB96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sz w:val="24"/>
          <w:szCs w:val="24"/>
          <w:lang w:val="en-US"/>
        </w:rPr>
      </w:pPr>
    </w:p>
    <w:p w14:paraId="3ABA3C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Wireless Networking</w:t>
      </w:r>
      <w:r>
        <w:rPr>
          <w:rFonts w:hint="default"/>
          <w:sz w:val="24"/>
          <w:szCs w:val="24"/>
          <w:lang w:val="en-US"/>
        </w:rPr>
        <w:t xml:space="preserve"> (Wireless Standards &amp; Technologies, Configuring a WAP)</w:t>
      </w:r>
    </w:p>
    <w:p w14:paraId="40605D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sz w:val="24"/>
          <w:szCs w:val="24"/>
          <w:lang w:val="en-US"/>
        </w:rPr>
      </w:pPr>
    </w:p>
    <w:p w14:paraId="5E35D3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Mobile Devices</w:t>
      </w:r>
      <w:r>
        <w:rPr>
          <w:rFonts w:hint="default"/>
          <w:sz w:val="24"/>
          <w:szCs w:val="24"/>
          <w:lang w:val="en-US"/>
        </w:rPr>
        <w:t xml:space="preserve"> (Setup Mobile Phone HotSpot, WiFi, Email, and Maintain &amp; Secure)</w:t>
      </w:r>
    </w:p>
    <w:p w14:paraId="33D473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sz w:val="24"/>
          <w:szCs w:val="24"/>
          <w:lang w:val="en-US"/>
        </w:rPr>
      </w:pPr>
    </w:p>
    <w:p w14:paraId="473240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Printers &amp; Multifunctional Devices</w:t>
      </w:r>
      <w:r>
        <w:rPr>
          <w:rFonts w:hint="default"/>
          <w:sz w:val="24"/>
          <w:szCs w:val="24"/>
          <w:lang w:val="en-US"/>
        </w:rPr>
        <w:t xml:space="preserve"> (Printer Parts, Laser Printer Components, Sharing)</w:t>
      </w:r>
    </w:p>
    <w:p w14:paraId="5C159A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sz w:val="24"/>
          <w:szCs w:val="24"/>
          <w:lang w:val="en-US"/>
        </w:rPr>
      </w:pPr>
    </w:p>
    <w:p w14:paraId="5B41E4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Securing Computers</w:t>
      </w:r>
    </w:p>
    <w:p w14:paraId="6CD278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-Scanning Computers to Identify Malware &amp; Phishing Threats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</w:p>
    <w:p w14:paraId="1CA8DE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-Securing Wireless Networks</w:t>
      </w:r>
    </w:p>
    <w:p w14:paraId="28B312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-Remove Viruses (Recognize, Quarintine, Search &amp; Destroy)</w:t>
      </w:r>
    </w:p>
    <w:p w14:paraId="578D11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</w:p>
    <w:p w14:paraId="34E803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</w:p>
    <w:p w14:paraId="0A59F2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</w:p>
    <w:p w14:paraId="41CFA2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</w:p>
    <w:p w14:paraId="7BE64E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2AF8C9">
    <w:pPr>
      <w:pStyle w:val="37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79272C"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479272C"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Network Config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FE2F0"/>
    <w:multiLevelType w:val="singleLevel"/>
    <w:tmpl w:val="893FE2F0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A59C983F"/>
    <w:multiLevelType w:val="singleLevel"/>
    <w:tmpl w:val="A59C983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409F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3A6B48"/>
    <w:rsid w:val="2351407B"/>
    <w:rsid w:val="351C6996"/>
    <w:rsid w:val="36C409FC"/>
    <w:rsid w:val="42C74569"/>
    <w:rsid w:val="505C6A89"/>
    <w:rsid w:val="5C5B3DA6"/>
    <w:rsid w:val="65060622"/>
    <w:rsid w:val="7A9B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kern w:val="2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2024-10-19T16:59:00Z</dcterms:created>
  <dc:creator>user</dc:creator>
  <cp:lastModifiedBy>Owner</cp:lastModifiedBy>
  <dcterms:modified xsi:type="dcterms:W3CDTF">2025-05-28T23:18:44Z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C0AC5E9EE88C46AD853B0A53AC4D031F_11</vt:lpwstr>
  </property>
</Properties>
</file>