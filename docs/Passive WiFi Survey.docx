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89BB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Comprehensive Passive WIRELE</w:t>
      </w:r>
      <w:bookmarkStart w:id="0" w:name="_GoBack"/>
      <w:bookmarkEnd w:id="0"/>
      <w:r>
        <w:rPr>
          <w:b/>
          <w:bCs/>
          <w:sz w:val="32"/>
          <w:szCs w:val="32"/>
        </w:rPr>
        <w:t>SS SURVEY</w:t>
      </w:r>
    </w:p>
    <w:p w14:paraId="7810A8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Network Planning =&gt; Analysis  =&gt;  Visualization  =&gt;  Troubleshooting  =&gt;  Optimization.</w:t>
      </w:r>
    </w:p>
    <w:p w14:paraId="641C55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</w:p>
    <w:p w14:paraId="576A93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Software Tools:</w:t>
      </w:r>
    </w:p>
    <w:p w14:paraId="54087B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NetSpot:</w:t>
      </w:r>
      <w:r>
        <w:tab/>
      </w:r>
      <w:r>
        <w:tab/>
      </w:r>
      <w:r>
        <w:t>Heat Mapping &amp; Signal Strength Analysis</w:t>
      </w:r>
    </w:p>
    <w:p w14:paraId="5E1614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WiFiman by Ubiquiti:</w:t>
      </w:r>
      <w:r>
        <w:tab/>
      </w:r>
      <w:r>
        <w:t>Network Scanning, Speed Test and Device Discovery</w:t>
      </w:r>
    </w:p>
    <w:p w14:paraId="7E3C3B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WiFi Analyzer:</w:t>
      </w:r>
      <w:r>
        <w:tab/>
      </w:r>
      <w:r>
        <w:tab/>
      </w:r>
      <w:r>
        <w:t>Measures Signal Strength &amp; Identifies Interference</w:t>
      </w:r>
    </w:p>
    <w:p w14:paraId="47E090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</w:p>
    <w:p w14:paraId="093AE8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i/>
          <w:iCs/>
          <w:u w:val="single"/>
        </w:rPr>
      </w:pPr>
      <w:r>
        <w:rPr>
          <w:i/>
          <w:iCs/>
          <w:u w:val="single"/>
        </w:rPr>
        <w:t>Survey Preparation &amp; Execution</w:t>
      </w:r>
    </w:p>
    <w:p w14:paraId="2BB3A9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-Import/Create a Scaled Floor Plan</w:t>
      </w:r>
    </w:p>
    <w:p w14:paraId="79F080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-Use the Continuous Survey Mode</w:t>
      </w:r>
    </w:p>
    <w:p w14:paraId="73A1AB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</w:p>
    <w:p w14:paraId="7958A7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i/>
          <w:iCs/>
          <w:u w:val="single"/>
        </w:rPr>
      </w:pPr>
      <w:r>
        <w:rPr>
          <w:i/>
          <w:iCs/>
          <w:u w:val="single"/>
        </w:rPr>
        <w:t>Data Collection</w:t>
      </w:r>
    </w:p>
    <w:p w14:paraId="48E69A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-Walk the Entire Site (max 6ft gaps btw paths) / Measure Areas at Regular Intervals</w:t>
      </w:r>
    </w:p>
    <w:p w14:paraId="51DE32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-Generate Record Signal Strength, Interference and other Relevant Data / Heat Maps</w:t>
      </w:r>
    </w:p>
    <w:p w14:paraId="4A518C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 xml:space="preserve">-Standard Parameters to Collect Data: </w:t>
      </w:r>
    </w:p>
    <w:p w14:paraId="2356BAEC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 xml:space="preserve">Measured Primary </w:t>
      </w:r>
      <w:r>
        <w:rPr>
          <w:rFonts w:hint="default"/>
          <w:lang w:val="en-US"/>
        </w:rPr>
        <w:t xml:space="preserve">+ Secondary </w:t>
      </w:r>
      <w:r>
        <w:t xml:space="preserve">RSSI </w:t>
      </w:r>
      <w:r>
        <w:rPr>
          <w:rFonts w:hint="default"/>
          <w:lang w:val="en-US"/>
        </w:rPr>
        <w:t>+ Per AP Coverage</w:t>
      </w:r>
      <w:r>
        <w:t>- 2.4</w:t>
      </w:r>
      <w:r>
        <w:rPr>
          <w:rFonts w:hint="default"/>
          <w:lang w:val="en-US"/>
        </w:rPr>
        <w:t>/</w:t>
      </w:r>
      <w:r>
        <w:t>5.0 GHz</w:t>
      </w:r>
    </w:p>
    <w:p w14:paraId="31D18D58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Co-Channel Interference</w:t>
      </w:r>
    </w:p>
    <w:p w14:paraId="08FCE281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Rouge APs at location</w:t>
      </w:r>
      <w:r>
        <w:rPr>
          <w:rFonts w:hint="default"/>
          <w:lang w:val="en-US"/>
        </w:rPr>
        <w:t xml:space="preserve"> + </w:t>
      </w:r>
      <w:r>
        <w:t>Rouge AP Data Matrix</w:t>
      </w:r>
      <w:r>
        <w:rPr>
          <w:rFonts w:hint="default"/>
          <w:lang w:val="en-US"/>
        </w:rPr>
        <w:t xml:space="preserve"> + </w:t>
      </w:r>
      <w:r>
        <w:t>Rouge Channel Width 2.4</w:t>
      </w:r>
      <w:r>
        <w:rPr>
          <w:rFonts w:hint="default"/>
          <w:lang w:val="en-US"/>
        </w:rPr>
        <w:t>/</w:t>
      </w:r>
      <w:r>
        <w:t>5.0 GHz</w:t>
      </w:r>
    </w:p>
    <w:p w14:paraId="12965B01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Any Microwave or other thing leaking at 2.4 GHz</w:t>
      </w:r>
    </w:p>
    <w:p w14:paraId="3DF7CEA5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Overlapping Channels</w:t>
      </w:r>
    </w:p>
    <w:p w14:paraId="1F2FD944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Bluetooth Devices working at 2.4 GHz that could cause channel interference.</w:t>
      </w:r>
    </w:p>
    <w:p w14:paraId="2AFC36D0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Fixed Frequency Devices</w:t>
      </w:r>
    </w:p>
    <w:p w14:paraId="35F753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/>
        <w:textAlignment w:val="auto"/>
      </w:pPr>
      <w:r>
        <w:t>Include the following in your AP Data Matrix:</w:t>
      </w:r>
    </w:p>
    <w:p w14:paraId="37F8D1E1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Transmit Power per AP</w:t>
      </w:r>
    </w:p>
    <w:p w14:paraId="6469F470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 xml:space="preserve">SSID/BSSID Per AP </w:t>
      </w:r>
    </w:p>
    <w:p w14:paraId="49ED324B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 xml:space="preserve"> Convey 5g Signal Strength and Carrier using Phone</w:t>
      </w:r>
    </w:p>
    <w:p w14:paraId="74D1CBA7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Locate existing MPLS circuit Dmark</w:t>
      </w:r>
    </w:p>
    <w:p w14:paraId="134DFFFB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Confirm connection to current router</w:t>
      </w:r>
    </w:p>
    <w:p w14:paraId="3307F146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Check rack space availability</w:t>
      </w:r>
    </w:p>
    <w:p w14:paraId="5A9C5897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Test 4G coverage near data rack</w:t>
      </w:r>
    </w:p>
    <w:p w14:paraId="474306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</w:p>
    <w:p w14:paraId="759623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i/>
          <w:iCs/>
          <w:u w:val="single"/>
        </w:rPr>
      </w:pPr>
      <w:r>
        <w:rPr>
          <w:i/>
          <w:iCs/>
          <w:u w:val="single"/>
        </w:rPr>
        <w:t>Analysis &amp; Reporting</w:t>
      </w:r>
    </w:p>
    <w:p w14:paraId="416BF4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-Analyze the Collected Data</w:t>
      </w:r>
    </w:p>
    <w:p w14:paraId="1A5043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-Generate a Comprehensive Report including all Specified Parameters</w:t>
      </w:r>
    </w:p>
    <w:p w14:paraId="326ED5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-Use the Network Simulator to Visualize potential improvements</w:t>
      </w:r>
    </w:p>
    <w:p w14:paraId="781ADF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-Use Real-Time Spectrum Analysis to Detect Non-WiFi interference</w:t>
      </w:r>
    </w:p>
    <w:p w14:paraId="743936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-Use Security Features to Identify and Locate Rogue APs</w:t>
      </w:r>
    </w:p>
    <w:p w14:paraId="037B8D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</w:p>
    <w:p w14:paraId="0A6E6A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</w:p>
    <w:p w14:paraId="6802C5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b/>
          <w:bCs/>
          <w:highlight w:val="yellow"/>
        </w:rPr>
      </w:pPr>
      <w:r>
        <w:rPr>
          <w:b/>
          <w:bCs/>
          <w:highlight w:val="yellow"/>
        </w:rPr>
        <w:t>Wi-Fi Survey Planning Tools</w:t>
      </w:r>
    </w:p>
    <w:p w14:paraId="0F366B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*Used to perform wireless site surveys, visualize and analyze Wi-Fi networks to properly plan and design a reliable network.</w:t>
      </w:r>
    </w:p>
    <w:p w14:paraId="0CBC99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Hamina</w:t>
      </w:r>
      <w:r>
        <w:tab/>
      </w:r>
      <w:r>
        <w:tab/>
      </w:r>
      <w:r>
        <w:t>TamoGraph</w:t>
      </w:r>
      <w:r>
        <w:tab/>
      </w:r>
      <w:r>
        <w:t>NetSpot</w:t>
      </w:r>
      <w:r>
        <w:tab/>
      </w:r>
      <w:r>
        <w:t>Wifi Analyzer</w:t>
      </w:r>
      <w:r>
        <w:tab/>
      </w:r>
      <w:r>
        <w:t xml:space="preserve"> </w:t>
      </w:r>
    </w:p>
    <w:p w14:paraId="08BFC3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</w:p>
    <w:p w14:paraId="4A7919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b/>
          <w:bCs/>
          <w:highlight w:val="yellow"/>
        </w:rPr>
      </w:pPr>
      <w:r>
        <w:rPr>
          <w:b/>
          <w:bCs/>
          <w:highlight w:val="yellow"/>
        </w:rPr>
        <w:t>Network Troubleshooting Tools</w:t>
      </w:r>
    </w:p>
    <w:p w14:paraId="668403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rPr>
          <w:u w:val="single"/>
        </w:rPr>
        <w:t>Software</w:t>
      </w:r>
      <w:r>
        <w:t>:</w:t>
      </w:r>
      <w:r>
        <w:tab/>
      </w:r>
      <w:r>
        <w:t>Wifiman</w:t>
      </w:r>
      <w:r>
        <w:tab/>
      </w:r>
      <w:r>
        <w:t xml:space="preserve">ping  -  tracerouter  -  puTTy  -  Tcpdump  -  tftpd64 </w:t>
      </w:r>
    </w:p>
    <w:p w14:paraId="71BE9D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firstLine="720"/>
        <w:textAlignment w:val="auto"/>
      </w:pPr>
      <w:r>
        <w:t>Nslookup</w:t>
      </w:r>
    </w:p>
    <w:p w14:paraId="217462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rPr>
          <w:u w:val="single"/>
        </w:rPr>
        <w:t>Hardware</w:t>
      </w:r>
      <w:r>
        <w:t>:</w:t>
      </w:r>
      <w:r>
        <w:tab/>
      </w:r>
      <w:r>
        <w:t>wLAN Pi</w:t>
      </w:r>
      <w:r>
        <w:tab/>
      </w:r>
      <w:r>
        <w:t>USB-C to Serial Cable</w:t>
      </w:r>
      <w:r>
        <w:tab/>
      </w:r>
      <w:r>
        <w:t>DB9-to-RJ45 Console Cable</w:t>
      </w:r>
    </w:p>
    <w:p w14:paraId="6446B6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ab/>
      </w:r>
      <w:r>
        <w:tab/>
      </w:r>
      <w:r>
        <w:t>Klein Voltage Tester</w:t>
      </w:r>
      <w:r>
        <w:tab/>
      </w:r>
      <w:r>
        <w:t>Link Sprinter</w:t>
      </w:r>
      <w:r>
        <w:tab/>
      </w:r>
      <w:r>
        <w:t>VFL</w:t>
      </w:r>
      <w:r>
        <w:tab/>
      </w:r>
      <w:r>
        <w:t>a Hub</w:t>
      </w:r>
    </w:p>
    <w:p w14:paraId="415CE7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ab/>
      </w:r>
      <w:r>
        <w:tab/>
      </w:r>
      <w:r>
        <w:t>Ethernet Coupler</w:t>
      </w:r>
    </w:p>
    <w:sectPr>
      <w:footerReference r:id="rId5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Hei">
    <w:altName w:val="SimSun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77EFE3">
    <w:pPr>
      <w:pStyle w:val="37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01CE11">
                          <w:pPr>
                            <w:pStyle w:val="3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701CE11">
                    <w:pPr>
                      <w:pStyle w:val="3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>Passive Wireless Survey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6AFDFA"/>
    <w:multiLevelType w:val="singleLevel"/>
    <w:tmpl w:val="DA6AFDFA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355937"/>
    <w:rsid w:val="00050A31"/>
    <w:rsid w:val="000716D2"/>
    <w:rsid w:val="00071AAB"/>
    <w:rsid w:val="00075802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734EF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8618C5"/>
    <w:rsid w:val="18016302"/>
    <w:rsid w:val="22355937"/>
    <w:rsid w:val="2A9A0F84"/>
    <w:rsid w:val="2CD47877"/>
    <w:rsid w:val="31E02BF1"/>
    <w:rsid w:val="33CA2E03"/>
    <w:rsid w:val="5C5B3DA6"/>
    <w:rsid w:val="696E6789"/>
    <w:rsid w:val="6CE258E7"/>
    <w:rsid w:val="7617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kern w:val="2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LFPL</Company>
  <Pages>1</Pages>
  <Words>311</Words>
  <Characters>1774</Characters>
  <Lines>14</Lines>
  <Paragraphs>4</Paragraphs>
  <TotalTime>58</TotalTime>
  <ScaleCrop>false</ScaleCrop>
  <LinksUpToDate>false</LinksUpToDate>
  <CharactersWithSpaces>2081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2024-10-20T12:38:00Z</dcterms:created>
  <dc:creator>Ray Moody</dc:creator>
  <cp:lastModifiedBy>Ray Moody</cp:lastModifiedBy>
  <cp:lastPrinted>2025-05-28T23:48:00Z</cp:lastPrinted>
  <dcterms:modified xsi:type="dcterms:W3CDTF">2025-07-14T17:49:01Z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F48E188EDC7043A7B61C06B99CBF140C_11</vt:lpwstr>
  </property>
</Properties>
</file>